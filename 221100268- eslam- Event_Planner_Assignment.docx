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C1E" w:rsidRPr="00F5089C" w:rsidRDefault="00E12C1E" w:rsidP="00E12C1E">
      <w:pPr>
        <w:pStyle w:val="Heading1"/>
        <w:jc w:val="center"/>
        <w:rPr>
          <w:rFonts w:asciiTheme="minorHAnsi" w:eastAsiaTheme="minorEastAsia" w:hAnsiTheme="minorHAnsi" w:cstheme="minorBidi"/>
          <w:b w:val="0"/>
          <w:bCs w:val="0"/>
          <w:color w:val="auto"/>
          <w:sz w:val="22"/>
          <w:szCs w:val="22"/>
        </w:rPr>
      </w:pPr>
      <w:r w:rsidRPr="00F5089C">
        <w:rPr>
          <w:rFonts w:asciiTheme="minorHAnsi" w:eastAsiaTheme="minorEastAsia" w:hAnsiTheme="minorHAnsi" w:cstheme="minorBidi"/>
          <w:b w:val="0"/>
          <w:bCs w:val="0"/>
          <w:color w:val="auto"/>
          <w:sz w:val="22"/>
          <w:szCs w:val="22"/>
        </w:rPr>
        <w:t>Assignment: CSE211 Web Programming, Fall Semester 24/25</w:t>
      </w:r>
    </w:p>
    <w:p w:rsidR="00E12C1E" w:rsidRPr="00F5089C" w:rsidRDefault="00E12C1E" w:rsidP="00E12C1E">
      <w:pPr>
        <w:pStyle w:val="Heading1"/>
        <w:jc w:val="center"/>
        <w:rPr>
          <w:rFonts w:asciiTheme="minorHAnsi" w:eastAsiaTheme="minorEastAsia" w:hAnsiTheme="minorHAnsi" w:cstheme="minorBidi"/>
          <w:b w:val="0"/>
          <w:bCs w:val="0"/>
          <w:color w:val="auto"/>
          <w:sz w:val="22"/>
          <w:szCs w:val="22"/>
        </w:rPr>
      </w:pPr>
      <w:r w:rsidRPr="00F5089C">
        <w:rPr>
          <w:rFonts w:asciiTheme="minorHAnsi" w:eastAsiaTheme="minorEastAsia" w:hAnsiTheme="minorHAnsi" w:cstheme="minorBidi"/>
          <w:b w:val="0"/>
          <w:bCs w:val="0"/>
          <w:color w:val="auto"/>
          <w:sz w:val="22"/>
          <w:szCs w:val="22"/>
        </w:rPr>
        <w:t>Assignment #1: Websites Conceptual Design and Mock-up</w:t>
      </w:r>
    </w:p>
    <w:p w:rsidR="00E12C1E" w:rsidRPr="00E12C1E" w:rsidRDefault="00E12C1E" w:rsidP="00E12C1E">
      <w:pPr>
        <w:pStyle w:val="Heading1"/>
        <w:jc w:val="center"/>
        <w:rPr>
          <w:rFonts w:asciiTheme="minorHAnsi" w:eastAsiaTheme="minorEastAsia" w:hAnsiTheme="minorHAnsi" w:cstheme="minorBidi"/>
          <w:b w:val="0"/>
          <w:bCs w:val="0"/>
          <w:color w:val="auto"/>
          <w:sz w:val="22"/>
          <w:szCs w:val="22"/>
        </w:rPr>
      </w:pPr>
      <w:r w:rsidRPr="00E12C1E">
        <w:rPr>
          <w:rFonts w:asciiTheme="minorHAnsi" w:eastAsiaTheme="minorEastAsia" w:hAnsiTheme="minorHAnsi" w:cstheme="minorBidi"/>
          <w:b w:val="0"/>
          <w:bCs w:val="0"/>
          <w:color w:val="auto"/>
          <w:sz w:val="22"/>
          <w:szCs w:val="22"/>
        </w:rPr>
        <w:t>2211</w:t>
      </w:r>
      <w:r>
        <w:rPr>
          <w:rFonts w:asciiTheme="minorHAnsi" w:eastAsiaTheme="minorEastAsia" w:hAnsiTheme="minorHAnsi" w:cstheme="minorBidi"/>
          <w:b w:val="0"/>
          <w:bCs w:val="0"/>
          <w:color w:val="auto"/>
          <w:sz w:val="22"/>
          <w:szCs w:val="22"/>
        </w:rPr>
        <w:t xml:space="preserve">00268 , </w:t>
      </w:r>
      <w:proofErr w:type="spellStart"/>
      <w:r>
        <w:rPr>
          <w:rFonts w:asciiTheme="minorHAnsi" w:eastAsiaTheme="minorEastAsia" w:hAnsiTheme="minorHAnsi" w:cstheme="minorBidi"/>
          <w:b w:val="0"/>
          <w:bCs w:val="0"/>
          <w:color w:val="auto"/>
          <w:sz w:val="22"/>
          <w:szCs w:val="22"/>
        </w:rPr>
        <w:t>eslam</w:t>
      </w:r>
      <w:proofErr w:type="spellEnd"/>
      <w:r>
        <w:rPr>
          <w:rFonts w:asciiTheme="minorHAnsi" w:eastAsiaTheme="minorEastAsia" w:hAnsiTheme="minorHAnsi" w:cstheme="minorBidi"/>
          <w:b w:val="0"/>
          <w:bCs w:val="0"/>
          <w:color w:val="auto"/>
          <w:sz w:val="22"/>
          <w:szCs w:val="22"/>
        </w:rPr>
        <w:t xml:space="preserve"> </w:t>
      </w:r>
      <w:proofErr w:type="spellStart"/>
      <w:r>
        <w:rPr>
          <w:rFonts w:asciiTheme="minorHAnsi" w:eastAsiaTheme="minorEastAsia" w:hAnsiTheme="minorHAnsi" w:cstheme="minorBidi"/>
          <w:b w:val="0"/>
          <w:bCs w:val="0"/>
          <w:color w:val="auto"/>
          <w:sz w:val="22"/>
          <w:szCs w:val="22"/>
        </w:rPr>
        <w:t>nader</w:t>
      </w:r>
      <w:proofErr w:type="spellEnd"/>
      <w:r>
        <w:rPr>
          <w:rFonts w:asciiTheme="minorHAnsi" w:eastAsiaTheme="minorEastAsia" w:hAnsiTheme="minorHAnsi" w:cstheme="minorBidi"/>
          <w:b w:val="0"/>
          <w:bCs w:val="0"/>
          <w:color w:val="auto"/>
          <w:sz w:val="22"/>
          <w:szCs w:val="22"/>
        </w:rPr>
        <w:t xml:space="preserve"> </w:t>
      </w:r>
      <w:proofErr w:type="spellStart"/>
      <w:r>
        <w:rPr>
          <w:rFonts w:asciiTheme="minorHAnsi" w:eastAsiaTheme="minorEastAsia" w:hAnsiTheme="minorHAnsi" w:cstheme="minorBidi"/>
          <w:b w:val="0"/>
          <w:bCs w:val="0"/>
          <w:color w:val="auto"/>
          <w:sz w:val="22"/>
          <w:szCs w:val="22"/>
        </w:rPr>
        <w:t>nasrelden</w:t>
      </w:r>
      <w:proofErr w:type="spellEnd"/>
      <w:r>
        <w:rPr>
          <w:rFonts w:asciiTheme="minorHAnsi" w:eastAsiaTheme="minorEastAsia" w:hAnsiTheme="minorHAnsi" w:cstheme="minorBidi"/>
          <w:b w:val="0"/>
          <w:bCs w:val="0"/>
          <w:color w:val="auto"/>
          <w:sz w:val="22"/>
          <w:szCs w:val="22"/>
        </w:rPr>
        <w:t xml:space="preserve"> </w:t>
      </w:r>
    </w:p>
    <w:p w:rsidR="00E12C1E" w:rsidRPr="00E12C1E" w:rsidRDefault="00E12C1E">
      <w:pPr>
        <w:pStyle w:val="Heading1"/>
      </w:pPr>
    </w:p>
    <w:p w:rsidR="00E12C1E" w:rsidRDefault="00E12C1E">
      <w:pPr>
        <w:pStyle w:val="Heading1"/>
      </w:pPr>
    </w:p>
    <w:p w:rsidR="00E12C1E" w:rsidRDefault="00E12C1E">
      <w:pPr>
        <w:pStyle w:val="Heading1"/>
      </w:pPr>
    </w:p>
    <w:p w:rsidR="00E12C1E" w:rsidRDefault="00E12C1E">
      <w:pPr>
        <w:pStyle w:val="Heading1"/>
      </w:pPr>
    </w:p>
    <w:p w:rsidR="00E12C1E" w:rsidRDefault="00E12C1E">
      <w:pPr>
        <w:pStyle w:val="Heading1"/>
      </w:pPr>
    </w:p>
    <w:p w:rsidR="00E12C1E" w:rsidRDefault="00E12C1E">
      <w:pPr>
        <w:pStyle w:val="Heading1"/>
      </w:pPr>
    </w:p>
    <w:p w:rsidR="00E12C1E" w:rsidRDefault="00E12C1E">
      <w:pPr>
        <w:pStyle w:val="Heading1"/>
      </w:pPr>
    </w:p>
    <w:p w:rsidR="00E12C1E" w:rsidRDefault="00E12C1E">
      <w:pPr>
        <w:pStyle w:val="Heading1"/>
      </w:pPr>
    </w:p>
    <w:p w:rsidR="00E12C1E" w:rsidRDefault="00E12C1E">
      <w:pPr>
        <w:pStyle w:val="Heading1"/>
      </w:pPr>
    </w:p>
    <w:p w:rsidR="00E12C1E" w:rsidRDefault="00E12C1E">
      <w:pPr>
        <w:pStyle w:val="Heading1"/>
      </w:pPr>
    </w:p>
    <w:p w:rsidR="00E12C1E" w:rsidRDefault="00E12C1E">
      <w:pPr>
        <w:pStyle w:val="Heading1"/>
      </w:pPr>
    </w:p>
    <w:p w:rsidR="00E12C1E" w:rsidRDefault="00E12C1E">
      <w:pPr>
        <w:pStyle w:val="Heading1"/>
      </w:pPr>
    </w:p>
    <w:p w:rsidR="0024614A" w:rsidRDefault="00E12C1E">
      <w:pPr>
        <w:pStyle w:val="Heading1"/>
      </w:pPr>
      <w:bookmarkStart w:id="0" w:name="_GoBack"/>
      <w:bookmarkEnd w:id="0"/>
      <w:r>
        <w:lastRenderedPageBreak/>
        <w:t>Core Idea of the Assignment</w:t>
      </w:r>
    </w:p>
    <w:p w:rsidR="0024614A" w:rsidRDefault="00E12C1E">
      <w:r>
        <w:t xml:space="preserve">Developing an event planner website is essential for users who need a convenient, organized, and </w:t>
      </w:r>
      <w:r>
        <w:t xml:space="preserve">efficient way to manage events. This project explores the complete design process of an event planner website that provides a seamless experience for users to plan, manage, and share event details. The platform will incorporate real-time data, interactive </w:t>
      </w:r>
      <w:r>
        <w:t>elements, and a secure login, addressing both client and organizer needs.</w:t>
      </w:r>
    </w:p>
    <w:p w:rsidR="0024614A" w:rsidRDefault="00E12C1E">
      <w:pPr>
        <w:pStyle w:val="Heading1"/>
      </w:pPr>
      <w:r>
        <w:t>Section 1: Research – Evolution of Web Design in Event Planning</w:t>
      </w:r>
    </w:p>
    <w:p w:rsidR="00E12C1E" w:rsidRDefault="00E12C1E" w:rsidP="00E12C1E">
      <w:r>
        <w:rPr>
          <w:rStyle w:val="Strong"/>
          <w:b w:val="0"/>
          <w:bCs w:val="0"/>
        </w:rPr>
        <w:t>Key Characteristics of Web 2.0 to Web 4.0</w:t>
      </w:r>
    </w:p>
    <w:p w:rsidR="00E12C1E" w:rsidRDefault="00E12C1E" w:rsidP="00E12C1E">
      <w:r>
        <w:rPr>
          <w:rStyle w:val="Strong"/>
        </w:rPr>
        <w:t>Web 2.0:</w:t>
      </w:r>
      <w:r>
        <w:t xml:space="preserve"> This phase saw the rise of interactive websites, where users could engage directly by creating and sharing content. It emphasized building communities and enabling collaboration, marking a shift from static information to dynamic interaction.</w:t>
      </w:r>
    </w:p>
    <w:p w:rsidR="00E12C1E" w:rsidRDefault="00E12C1E" w:rsidP="00E12C1E">
      <w:r>
        <w:rPr>
          <w:rStyle w:val="Strong"/>
        </w:rPr>
        <w:t>Web 3.0:</w:t>
      </w:r>
      <w:r>
        <w:t xml:space="preserve"> Known as the semantic web, Web 3.0 brought an increased ability to understand and process data contextually. This stage leveraged AI to deliver more tailored and meaningful experiences, connecting users with relevant information based on their preferences and interactions.</w:t>
      </w:r>
    </w:p>
    <w:p w:rsidR="00E12C1E" w:rsidRDefault="00E12C1E" w:rsidP="00E12C1E">
      <w:r>
        <w:rPr>
          <w:rStyle w:val="Strong"/>
        </w:rPr>
        <w:t>Web 4.0:</w:t>
      </w:r>
      <w:r>
        <w:t xml:space="preserve"> This era focuses on intelligent systems that adapt in real-time to users' needs, often through the use of artificial intelligence and the Internet of Things (IoT). These technologies allow for predictive interactions and automated personalization, making the online experience feel more seamless and intuitive.</w:t>
      </w:r>
    </w:p>
    <w:p w:rsidR="00E12C1E" w:rsidRDefault="00E12C1E" w:rsidP="00E12C1E">
      <w:r>
        <w:rPr>
          <w:rStyle w:val="Strong"/>
          <w:b w:val="0"/>
          <w:bCs w:val="0"/>
        </w:rPr>
        <w:t>Significant Aspects of Web 2.0</w:t>
      </w:r>
    </w:p>
    <w:p w:rsidR="00E12C1E" w:rsidRDefault="00E12C1E" w:rsidP="00E12C1E">
      <w:r>
        <w:t>Web 2.0 empowered users by making the web more interactive. Platforms encouraged users to generate, share, and discuss content, helping form social networks and community hubs. This foundation of user engagement supports the collaborative features essential for event planning, like sharing event updates or gathering RSVPs.</w:t>
      </w:r>
    </w:p>
    <w:p w:rsidR="00E12C1E" w:rsidRDefault="00E12C1E" w:rsidP="00E12C1E">
      <w:r>
        <w:rPr>
          <w:rStyle w:val="Strong"/>
          <w:b w:val="0"/>
          <w:bCs w:val="0"/>
        </w:rPr>
        <w:t>Significant Aspects of Web 3.0</w:t>
      </w:r>
    </w:p>
    <w:p w:rsidR="00E12C1E" w:rsidRDefault="00E12C1E" w:rsidP="00E12C1E">
      <w:r>
        <w:t>In Web 3.0, data became more interconnected, with AI-driven insights creating valuable relationships between pieces of information. For event planning, this shift allows for smart suggestions, enhanced search capabilities, and personalized notifications that adapt to individual preferences and past interactions.</w:t>
      </w:r>
    </w:p>
    <w:p w:rsidR="00E12C1E" w:rsidRDefault="00E12C1E" w:rsidP="00E12C1E">
      <w:r>
        <w:rPr>
          <w:rStyle w:val="Strong"/>
          <w:b w:val="0"/>
          <w:bCs w:val="0"/>
        </w:rPr>
        <w:t>Significant Aspects of Web 4.0</w:t>
      </w:r>
    </w:p>
    <w:p w:rsidR="00E12C1E" w:rsidRDefault="00E12C1E" w:rsidP="00E12C1E">
      <w:r>
        <w:t>Web 4.0 integrates advanced AI technologies and adaptive intelligence, which can predict user actions and offer context-aware responses. In an event planning context, these features allow users to receive real-time updates, tailored recommendations, and automatic reminders, making the planning process more intuitive and less time-consuming.</w:t>
      </w:r>
    </w:p>
    <w:p w:rsidR="00E12C1E" w:rsidRDefault="00E12C1E" w:rsidP="00E12C1E">
      <w:r>
        <w:rPr>
          <w:rStyle w:val="Strong"/>
          <w:b w:val="0"/>
          <w:bCs w:val="0"/>
        </w:rPr>
        <w:lastRenderedPageBreak/>
        <w:t>Role of Collective Intelligence and Social Media</w:t>
      </w:r>
    </w:p>
    <w:p w:rsidR="00E12C1E" w:rsidRDefault="00E12C1E" w:rsidP="00E12C1E">
      <w:r>
        <w:t>Collective intelligence and social platforms have transformed the web into a collaborative environment. These elements are invaluable for modern applications, as they allow feedback loops and foster innovation by enabling users to share ideas and insights.</w:t>
      </w:r>
    </w:p>
    <w:p w:rsidR="00E12C1E" w:rsidRDefault="00E12C1E" w:rsidP="00E12C1E">
      <w:r>
        <w:rPr>
          <w:rStyle w:val="Strong"/>
          <w:b w:val="0"/>
          <w:bCs w:val="0"/>
        </w:rPr>
        <w:t>Impact of Web Technologies on Business Strategy</w:t>
      </w:r>
    </w:p>
    <w:p w:rsidR="00E12C1E" w:rsidRDefault="00E12C1E" w:rsidP="00E12C1E">
      <w:r>
        <w:t>Advancements from Web 2.0 to Web 4.0 enhance digital business approaches by fostering stronger engagement, streamlining data processing, and supporting predictive, data-based decisions that adapt to users' behaviors and preferences.</w:t>
      </w:r>
    </w:p>
    <w:p w:rsidR="00E12C1E" w:rsidRDefault="00E12C1E" w:rsidP="00E12C1E">
      <w:r>
        <w:rPr>
          <w:rStyle w:val="Strong"/>
          <w:b w:val="0"/>
          <w:bCs w:val="0"/>
        </w:rPr>
        <w:t>Applying New Technologies in My Field</w:t>
      </w:r>
    </w:p>
    <w:p w:rsidR="00E12C1E" w:rsidRDefault="00E12C1E" w:rsidP="00E12C1E">
      <w:r>
        <w:t>The skills and knowledge from this project, such as managing secure transactions, real-time data updates, and user-driven content, are transferable to various tech sectors, including digital commerce, online services, and any platform needing robust, user-centered experiences.</w:t>
      </w:r>
    </w:p>
    <w:p w:rsidR="00E12C1E" w:rsidRDefault="00E12C1E" w:rsidP="00E12C1E">
      <w:pPr>
        <w:pStyle w:val="Heading1"/>
      </w:pPr>
      <w:r>
        <w:rPr>
          <w:rStyle w:val="Strong"/>
          <w:b/>
          <w:bCs/>
        </w:rPr>
        <w:t>Section 2: Website Planning Analysis – Event Planner Platform</w:t>
      </w:r>
    </w:p>
    <w:p w:rsidR="00E12C1E" w:rsidRDefault="00E12C1E" w:rsidP="00E12C1E">
      <w:r>
        <w:rPr>
          <w:rStyle w:val="Strong"/>
          <w:b w:val="0"/>
          <w:bCs w:val="0"/>
        </w:rPr>
        <w:t>Purpose of the Website:</w:t>
      </w:r>
    </w:p>
    <w:p w:rsidR="00E12C1E" w:rsidRDefault="00E12C1E" w:rsidP="00E12C1E">
      <w:r>
        <w:t>To offer a streamlined and intuitive platform for users to plan and manage events efficiently, from personal gatherings to corporate functions.</w:t>
      </w:r>
    </w:p>
    <w:p w:rsidR="00E12C1E" w:rsidRDefault="00E12C1E" w:rsidP="00E12C1E">
      <w:r>
        <w:rPr>
          <w:rStyle w:val="Strong"/>
          <w:b w:val="0"/>
          <w:bCs w:val="0"/>
        </w:rPr>
        <w:t>Goals of the Website:</w:t>
      </w:r>
    </w:p>
    <w:p w:rsidR="00E12C1E" w:rsidRDefault="00E12C1E" w:rsidP="00E12C1E">
      <w:r>
        <w:t>Provide tools for users to create, manage, and share event information, facilitating easy communication and organization.</w:t>
      </w:r>
    </w:p>
    <w:p w:rsidR="00E12C1E" w:rsidRDefault="00E12C1E" w:rsidP="00E12C1E">
      <w:r>
        <w:rPr>
          <w:rStyle w:val="Strong"/>
          <w:b w:val="0"/>
          <w:bCs w:val="0"/>
        </w:rPr>
        <w:t>Intended Audience:</w:t>
      </w:r>
    </w:p>
    <w:p w:rsidR="00E12C1E" w:rsidRDefault="00E12C1E" w:rsidP="00E12C1E">
      <w:r>
        <w:t>Event planners, businesses, and individuals looking for an easy-to-use platform to manage events and interact with attendees.</w:t>
      </w:r>
    </w:p>
    <w:p w:rsidR="00E12C1E" w:rsidRDefault="00E12C1E" w:rsidP="00E12C1E">
      <w:r>
        <w:rPr>
          <w:rStyle w:val="Strong"/>
          <w:b w:val="0"/>
          <w:bCs w:val="0"/>
        </w:rPr>
        <w:t>Issues Addressed:</w:t>
      </w:r>
    </w:p>
    <w:p w:rsidR="00E12C1E" w:rsidRDefault="00E12C1E" w:rsidP="00E12C1E">
      <w:r>
        <w:t>Simplifies event organization, improves communication, and ensures a smooth experience for planners and attendees.</w:t>
      </w:r>
    </w:p>
    <w:p w:rsidR="00E12C1E" w:rsidRDefault="00E12C1E" w:rsidP="00E12C1E">
      <w:r>
        <w:rPr>
          <w:rStyle w:val="Strong"/>
          <w:b w:val="0"/>
          <w:bCs w:val="0"/>
        </w:rPr>
        <w:t>Content Types:</w:t>
      </w:r>
    </w:p>
    <w:p w:rsidR="00E12C1E" w:rsidRDefault="00E12C1E" w:rsidP="00E12C1E">
      <w:r>
        <w:t>The site will include text (event details), images (event photos or branding), and interactive forms for RSVP, registration, and contact.</w:t>
      </w:r>
    </w:p>
    <w:p w:rsidR="00E12C1E" w:rsidRDefault="00E12C1E" w:rsidP="00E12C1E">
      <w:r>
        <w:rPr>
          <w:rStyle w:val="Strong"/>
          <w:b w:val="0"/>
          <w:bCs w:val="0"/>
        </w:rPr>
        <w:t>Serving the Client:</w:t>
      </w:r>
    </w:p>
    <w:p w:rsidR="00E12C1E" w:rsidRDefault="00E12C1E" w:rsidP="00E12C1E">
      <w:r>
        <w:lastRenderedPageBreak/>
        <w:t>Provides a central dashboard for organizing events, managing guest lists, and handling communication.</w:t>
      </w:r>
    </w:p>
    <w:p w:rsidR="00E12C1E" w:rsidRDefault="00E12C1E" w:rsidP="00E12C1E">
      <w:r>
        <w:rPr>
          <w:rStyle w:val="Strong"/>
          <w:b w:val="0"/>
          <w:bCs w:val="0"/>
        </w:rPr>
        <w:t>User Interaction Methods:</w:t>
      </w:r>
    </w:p>
    <w:p w:rsidR="00E12C1E" w:rsidRDefault="00E12C1E" w:rsidP="00E12C1E">
      <w:r>
        <w:t>Forms for login, event creation, and registration, with a dashboard for tracking event details and guest interactions.</w:t>
      </w:r>
    </w:p>
    <w:p w:rsidR="00E12C1E" w:rsidRDefault="00E12C1E" w:rsidP="00E12C1E">
      <w:r>
        <w:rPr>
          <w:rStyle w:val="Strong"/>
          <w:b w:val="0"/>
          <w:bCs w:val="0"/>
        </w:rPr>
        <w:t>Function Discovery:</w:t>
      </w:r>
    </w:p>
    <w:p w:rsidR="00E12C1E" w:rsidRDefault="00E12C1E" w:rsidP="00E12C1E">
      <w:r>
        <w:t>Clear navigation bar and structured content make it easy for users to locate essential features like event creation and management tools.</w:t>
      </w:r>
    </w:p>
    <w:p w:rsidR="00E12C1E" w:rsidRDefault="00E12C1E" w:rsidP="00E12C1E">
      <w:r>
        <w:rPr>
          <w:rStyle w:val="Strong"/>
          <w:b w:val="0"/>
          <w:bCs w:val="0"/>
        </w:rPr>
        <w:t>Data Handling:</w:t>
      </w:r>
    </w:p>
    <w:p w:rsidR="00E12C1E" w:rsidRDefault="00E12C1E" w:rsidP="00E12C1E">
      <w:r>
        <w:t>Securely stores event details, user data, and registration information.</w:t>
      </w:r>
    </w:p>
    <w:p w:rsidR="00E12C1E" w:rsidRDefault="00E12C1E" w:rsidP="00E12C1E">
      <w:r>
        <w:rPr>
          <w:rStyle w:val="Strong"/>
          <w:b w:val="0"/>
          <w:bCs w:val="0"/>
        </w:rPr>
        <w:t>Data Usage by Receiver:</w:t>
      </w:r>
    </w:p>
    <w:p w:rsidR="00E12C1E" w:rsidRDefault="00E12C1E" w:rsidP="00E12C1E">
      <w:r>
        <w:t>Event organizers can manage attendee data, review RSVPs, and analyze guest interactions.</w:t>
      </w:r>
    </w:p>
    <w:p w:rsidR="00E12C1E" w:rsidRDefault="00E12C1E" w:rsidP="00E12C1E">
      <w:r>
        <w:rPr>
          <w:rStyle w:val="Strong"/>
          <w:b w:val="0"/>
          <w:bCs w:val="0"/>
        </w:rPr>
        <w:t>Result Handling:</w:t>
      </w:r>
    </w:p>
    <w:p w:rsidR="00E12C1E" w:rsidRDefault="00E12C1E" w:rsidP="00E12C1E">
      <w:r>
        <w:t>All data is securely processed, ensuring privacy and easy accessibility for both event organizers and attendees.</w:t>
      </w:r>
    </w:p>
    <w:p w:rsidR="00E12C1E" w:rsidRDefault="00E12C1E" w:rsidP="00E12C1E">
      <w:r>
        <w:rPr>
          <w:rStyle w:val="Strong"/>
          <w:b w:val="0"/>
          <w:bCs w:val="0"/>
        </w:rPr>
        <w:t>Follow-up:</w:t>
      </w:r>
    </w:p>
    <w:p w:rsidR="00E12C1E" w:rsidRDefault="00E12C1E" w:rsidP="00E12C1E">
      <w:r>
        <w:t>Confirmation emails and event reminders are sent to users.</w:t>
      </w:r>
    </w:p>
    <w:p w:rsidR="00E12C1E" w:rsidRDefault="00E12C1E" w:rsidP="00E12C1E">
      <w:r>
        <w:rPr>
          <w:rStyle w:val="Strong"/>
          <w:b w:val="0"/>
          <w:bCs w:val="0"/>
        </w:rPr>
        <w:t>Similar Sites:</w:t>
      </w:r>
    </w:p>
    <w:p w:rsidR="00E12C1E" w:rsidRDefault="00E12C1E" w:rsidP="00E12C1E">
      <w:r>
        <w:rPr>
          <w:rStyle w:val="Strong"/>
        </w:rPr>
        <w:t>Eventbrite:</w:t>
      </w:r>
      <w:r>
        <w:t xml:space="preserve"> Offers a user-friendly layout with robust event management features.</w:t>
      </w:r>
    </w:p>
    <w:p w:rsidR="00E12C1E" w:rsidRDefault="00E12C1E" w:rsidP="00E12C1E">
      <w:r>
        <w:rPr>
          <w:rStyle w:val="Strong"/>
        </w:rPr>
        <w:t>Meetup:</w:t>
      </w:r>
      <w:r>
        <w:t xml:space="preserve"> Focuses on creating community events, with scheduling and communication tools.</w:t>
      </w:r>
    </w:p>
    <w:p w:rsidR="00E12C1E" w:rsidRDefault="00E12C1E" w:rsidP="00E12C1E">
      <w:r>
        <w:rPr>
          <w:rStyle w:val="Strong"/>
          <w:b w:val="0"/>
          <w:bCs w:val="0"/>
        </w:rPr>
        <w:t>Planning Analysis Sheet:</w:t>
      </w:r>
    </w:p>
    <w:p w:rsidR="00E12C1E" w:rsidRDefault="00E12C1E" w:rsidP="00E12C1E">
      <w:r>
        <w:rPr>
          <w:rStyle w:val="Strong"/>
        </w:rPr>
        <w:t>Website Goal:</w:t>
      </w:r>
      <w:r>
        <w:t xml:space="preserve"> To provide a user-friendly event management tool.</w:t>
      </w:r>
    </w:p>
    <w:p w:rsidR="00E12C1E" w:rsidRDefault="00E12C1E" w:rsidP="00E12C1E">
      <w:r>
        <w:rPr>
          <w:rStyle w:val="Strong"/>
        </w:rPr>
        <w:t>Page Titles (Example):</w:t>
      </w:r>
      <w:r>
        <w:t xml:space="preserve"> Home, Login, My Events, Event Details, Register, Contact, About, FAQ, Terms, Privacy Policy.</w:t>
      </w:r>
    </w:p>
    <w:p w:rsidR="00E12C1E" w:rsidRDefault="00E12C1E" w:rsidP="00E12C1E">
      <w:r>
        <w:rPr>
          <w:rStyle w:val="Strong"/>
        </w:rPr>
        <w:t>Content for Each Page:</w:t>
      </w:r>
    </w:p>
    <w:p w:rsidR="00E12C1E" w:rsidRDefault="00E12C1E" w:rsidP="00E12C1E">
      <w:r>
        <w:rPr>
          <w:rStyle w:val="Strong"/>
        </w:rPr>
        <w:t>Home:</w:t>
      </w:r>
      <w:r>
        <w:t xml:space="preserve"> Introduction and featured events.</w:t>
      </w:r>
    </w:p>
    <w:p w:rsidR="00E12C1E" w:rsidRDefault="00E12C1E" w:rsidP="00E12C1E">
      <w:r>
        <w:rPr>
          <w:rStyle w:val="Strong"/>
        </w:rPr>
        <w:t>Login:</w:t>
      </w:r>
      <w:r>
        <w:t xml:space="preserve"> User authentication with email and password.</w:t>
      </w:r>
    </w:p>
    <w:p w:rsidR="00E12C1E" w:rsidRDefault="00E12C1E" w:rsidP="00E12C1E">
      <w:r>
        <w:rPr>
          <w:rStyle w:val="Strong"/>
        </w:rPr>
        <w:t>My Events:</w:t>
      </w:r>
      <w:r>
        <w:t xml:space="preserve"> User’s event listings.</w:t>
      </w:r>
    </w:p>
    <w:p w:rsidR="00E12C1E" w:rsidRDefault="00E12C1E" w:rsidP="00E12C1E">
      <w:r>
        <w:rPr>
          <w:rStyle w:val="Strong"/>
        </w:rPr>
        <w:lastRenderedPageBreak/>
        <w:t>Event Details:</w:t>
      </w:r>
      <w:r>
        <w:t xml:space="preserve"> Detailed view of an event with RSVP options.</w:t>
      </w:r>
    </w:p>
    <w:p w:rsidR="00E12C1E" w:rsidRDefault="00E12C1E" w:rsidP="00E12C1E">
      <w:r>
        <w:rPr>
          <w:rStyle w:val="Strong"/>
        </w:rPr>
        <w:t>Register:</w:t>
      </w:r>
      <w:r>
        <w:t xml:space="preserve"> Form for guest sign-up.</w:t>
      </w:r>
    </w:p>
    <w:p w:rsidR="00E12C1E" w:rsidRDefault="00E12C1E" w:rsidP="00E12C1E">
      <w:r>
        <w:rPr>
          <w:rStyle w:val="Strong"/>
        </w:rPr>
        <w:t>Contact:</w:t>
      </w:r>
      <w:r>
        <w:t xml:space="preserve"> Form for inquiries and support.</w:t>
      </w:r>
    </w:p>
    <w:p w:rsidR="00E12C1E" w:rsidRDefault="00E12C1E" w:rsidP="00E12C1E">
      <w:r>
        <w:rPr>
          <w:rStyle w:val="Strong"/>
        </w:rPr>
        <w:t>About, Terms, Privacy:</w:t>
      </w:r>
      <w:r>
        <w:t xml:space="preserve"> Informational sections.</w:t>
      </w:r>
    </w:p>
    <w:p w:rsidR="00E12C1E" w:rsidRDefault="00E12C1E" w:rsidP="00E12C1E">
      <w:r>
        <w:rPr>
          <w:rStyle w:val="Strong"/>
        </w:rPr>
        <w:t>Forms:</w:t>
      </w:r>
      <w:r>
        <w:t xml:space="preserve"> Event creation, RSVP, and login forms.</w:t>
      </w:r>
    </w:p>
    <w:p w:rsidR="00E12C1E" w:rsidRDefault="00E12C1E" w:rsidP="00E12C1E">
      <w:r>
        <w:rPr>
          <w:rStyle w:val="Strong"/>
        </w:rPr>
        <w:t>Flowchart:</w:t>
      </w:r>
      <w:r>
        <w:t xml:space="preserve"> Organize homepage as the root, branching into My Events, Event Details, and Register.</w:t>
      </w:r>
    </w:p>
    <w:p w:rsidR="00E12C1E" w:rsidRDefault="00E12C1E" w:rsidP="00E12C1E">
      <w:r>
        <w:rPr>
          <w:rStyle w:val="Strong"/>
        </w:rPr>
        <w:t>Wireframe:</w:t>
      </w:r>
      <w:r>
        <w:t xml:space="preserve"> Create layout sketches showing navigation, login, and event content.</w:t>
      </w:r>
    </w:p>
    <w:p w:rsidR="0024614A" w:rsidRDefault="00E12C1E">
      <w:pPr>
        <w:pStyle w:val="Heading1"/>
      </w:pPr>
      <w:r>
        <w:t>Section 3: Website Design Concepts (Gestalt Principles and Additional De</w:t>
      </w:r>
      <w:r>
        <w:t>sign)</w:t>
      </w:r>
    </w:p>
    <w:p w:rsidR="00E12C1E" w:rsidRDefault="00E12C1E" w:rsidP="00E12C1E">
      <w:r>
        <w:rPr>
          <w:rStyle w:val="Strong"/>
          <w:b w:val="0"/>
          <w:bCs w:val="0"/>
        </w:rPr>
        <w:t>Gestalt Web Design Principles:</w:t>
      </w:r>
    </w:p>
    <w:p w:rsidR="00E12C1E" w:rsidRDefault="00E12C1E" w:rsidP="00E12C1E">
      <w:r>
        <w:rPr>
          <w:rStyle w:val="Strong"/>
        </w:rPr>
        <w:t xml:space="preserve">Law of </w:t>
      </w:r>
      <w:proofErr w:type="spellStart"/>
      <w:r>
        <w:rPr>
          <w:rStyle w:val="Strong"/>
        </w:rPr>
        <w:t>Prägnanz</w:t>
      </w:r>
      <w:proofErr w:type="spellEnd"/>
      <w:r>
        <w:rPr>
          <w:rStyle w:val="Strong"/>
        </w:rPr>
        <w:t>:</w:t>
      </w:r>
      <w:r>
        <w:t xml:space="preserve"> Simple navigation and layout for clarity.</w:t>
      </w:r>
    </w:p>
    <w:p w:rsidR="00E12C1E" w:rsidRDefault="00E12C1E" w:rsidP="00E12C1E">
      <w:r>
        <w:rPr>
          <w:rStyle w:val="Strong"/>
        </w:rPr>
        <w:t>Closure:</w:t>
      </w:r>
      <w:r>
        <w:t xml:space="preserve"> Group event-related features (RSVP, details) into one section.</w:t>
      </w:r>
    </w:p>
    <w:p w:rsidR="00E12C1E" w:rsidRDefault="00E12C1E" w:rsidP="00E12C1E">
      <w:r>
        <w:rPr>
          <w:rStyle w:val="Strong"/>
        </w:rPr>
        <w:t>Symmetry and Order:</w:t>
      </w:r>
      <w:r>
        <w:t xml:space="preserve"> Balanced layout for user-friendly navigation.</w:t>
      </w:r>
    </w:p>
    <w:p w:rsidR="00E12C1E" w:rsidRDefault="00E12C1E" w:rsidP="00E12C1E">
      <w:r>
        <w:rPr>
          <w:rStyle w:val="Strong"/>
        </w:rPr>
        <w:t>Figure/Ground:</w:t>
      </w:r>
      <w:r>
        <w:t xml:space="preserve"> Use whitespace to highlight main elements.</w:t>
      </w:r>
    </w:p>
    <w:p w:rsidR="00E12C1E" w:rsidRDefault="00E12C1E" w:rsidP="00E12C1E">
      <w:r>
        <w:rPr>
          <w:rStyle w:val="Strong"/>
        </w:rPr>
        <w:t>Uniform Connectedness:</w:t>
      </w:r>
      <w:r>
        <w:t xml:space="preserve"> Link navigation and content visually.</w:t>
      </w:r>
    </w:p>
    <w:p w:rsidR="00E12C1E" w:rsidRDefault="00E12C1E" w:rsidP="00E12C1E">
      <w:r>
        <w:rPr>
          <w:rStyle w:val="Strong"/>
        </w:rPr>
        <w:t>Common Region:</w:t>
      </w:r>
      <w:r>
        <w:t xml:space="preserve"> Separate event listings and details within sections.</w:t>
      </w:r>
    </w:p>
    <w:p w:rsidR="00E12C1E" w:rsidRDefault="00E12C1E" w:rsidP="00E12C1E">
      <w:r>
        <w:rPr>
          <w:rStyle w:val="Strong"/>
        </w:rPr>
        <w:t>Proximity:</w:t>
      </w:r>
      <w:r>
        <w:t xml:space="preserve"> Place related items, like login and register forms, close together.</w:t>
      </w:r>
    </w:p>
    <w:p w:rsidR="00E12C1E" w:rsidRDefault="00E12C1E" w:rsidP="00E12C1E">
      <w:r>
        <w:rPr>
          <w:rStyle w:val="Strong"/>
        </w:rPr>
        <w:t>Continuation:</w:t>
      </w:r>
      <w:r>
        <w:t xml:space="preserve"> Guide the user from login to dashboard seamlessly.</w:t>
      </w:r>
    </w:p>
    <w:p w:rsidR="00E12C1E" w:rsidRDefault="00E12C1E" w:rsidP="00E12C1E">
      <w:r>
        <w:rPr>
          <w:rStyle w:val="Strong"/>
        </w:rPr>
        <w:t>Common Fate:</w:t>
      </w:r>
      <w:r>
        <w:t xml:space="preserve"> Group similar actions (create, edit, delete events) visually.</w:t>
      </w:r>
    </w:p>
    <w:p w:rsidR="00E12C1E" w:rsidRDefault="00E12C1E" w:rsidP="00E12C1E">
      <w:r>
        <w:rPr>
          <w:rStyle w:val="Strong"/>
        </w:rPr>
        <w:t>Parallelism:</w:t>
      </w:r>
      <w:r>
        <w:t xml:space="preserve"> Display “My Events” and “All Events” sections with similar styling.</w:t>
      </w:r>
    </w:p>
    <w:p w:rsidR="00E12C1E" w:rsidRDefault="00E12C1E" w:rsidP="00E12C1E">
      <w:r>
        <w:rPr>
          <w:rStyle w:val="Strong"/>
        </w:rPr>
        <w:t>Similarity:</w:t>
      </w:r>
      <w:r>
        <w:t xml:space="preserve"> Consistent styling for buttons and headers.</w:t>
      </w:r>
    </w:p>
    <w:p w:rsidR="00E12C1E" w:rsidRDefault="00E12C1E" w:rsidP="00E12C1E">
      <w:r>
        <w:rPr>
          <w:rStyle w:val="Strong"/>
        </w:rPr>
        <w:t>Past Experience:</w:t>
      </w:r>
      <w:r>
        <w:t xml:space="preserve"> Familiar layout for users accustomed to event platforms.</w:t>
      </w:r>
    </w:p>
    <w:p w:rsidR="00E12C1E" w:rsidRDefault="00E12C1E" w:rsidP="00E12C1E">
      <w:r>
        <w:rPr>
          <w:rStyle w:val="Strong"/>
          <w:b w:val="0"/>
          <w:bCs w:val="0"/>
        </w:rPr>
        <w:t>Additional Design Concepts:</w:t>
      </w:r>
    </w:p>
    <w:p w:rsidR="00E12C1E" w:rsidRDefault="00E12C1E" w:rsidP="00E12C1E">
      <w:r>
        <w:rPr>
          <w:rStyle w:val="Strong"/>
        </w:rPr>
        <w:t>Screen Resolution:</w:t>
      </w:r>
      <w:r>
        <w:t xml:space="preserve"> Fully responsive design for various screen sizes.</w:t>
      </w:r>
    </w:p>
    <w:p w:rsidR="00E12C1E" w:rsidRDefault="00E12C1E" w:rsidP="00E12C1E">
      <w:r>
        <w:rPr>
          <w:rStyle w:val="Strong"/>
        </w:rPr>
        <w:t>Color Palette:</w:t>
      </w:r>
      <w:r>
        <w:t xml:space="preserve"> Choose a palette that enhances readability and is visually appealing.</w:t>
      </w:r>
    </w:p>
    <w:p w:rsidR="00E12C1E" w:rsidRDefault="00E12C1E" w:rsidP="00E12C1E">
      <w:r>
        <w:rPr>
          <w:rStyle w:val="Strong"/>
        </w:rPr>
        <w:lastRenderedPageBreak/>
        <w:t>Contrast for Accessibility:</w:t>
      </w:r>
      <w:r>
        <w:t xml:space="preserve"> Maintain high contrast for readability.</w:t>
      </w:r>
    </w:p>
    <w:p w:rsidR="00E12C1E" w:rsidRDefault="00E12C1E" w:rsidP="00E12C1E">
      <w:r>
        <w:rPr>
          <w:rStyle w:val="Strong"/>
        </w:rPr>
        <w:t>Front-End Technologies:</w:t>
      </w:r>
      <w:r>
        <w:t xml:space="preserve"> HTML, CSS, JavaScript.</w:t>
      </w:r>
    </w:p>
    <w:p w:rsidR="00E12C1E" w:rsidRDefault="00E12C1E" w:rsidP="00E12C1E">
      <w:r>
        <w:rPr>
          <w:rStyle w:val="Strong"/>
        </w:rPr>
        <w:t>Content Management Systems (CMS):</w:t>
      </w:r>
      <w:r>
        <w:t xml:space="preserve"> Optional CMS for easy event content updates.</w:t>
      </w:r>
    </w:p>
    <w:p w:rsidR="00E12C1E" w:rsidRDefault="00E12C1E" w:rsidP="00E12C1E">
      <w:r>
        <w:rPr>
          <w:rStyle w:val="Strong"/>
        </w:rPr>
        <w:t>Back-End Technologies:</w:t>
      </w:r>
      <w:r>
        <w:t xml:space="preserve"> MySQL database, secure PHP backend for data handling.</w:t>
      </w:r>
    </w:p>
    <w:p w:rsidR="00E12C1E" w:rsidRDefault="00E12C1E" w:rsidP="00E12C1E">
      <w:r>
        <w:rPr>
          <w:rStyle w:val="Strong"/>
        </w:rPr>
        <w:t>Performance Metrics:</w:t>
      </w:r>
      <w:r>
        <w:t xml:space="preserve"> Track page load times, user activity, and form submission rates.</w:t>
      </w:r>
    </w:p>
    <w:p w:rsidR="00E12C1E" w:rsidRDefault="00E12C1E" w:rsidP="00E12C1E">
      <w:r>
        <w:rPr>
          <w:rStyle w:val="Strong"/>
        </w:rPr>
        <w:t>HTML5 Structure:</w:t>
      </w:r>
      <w:r>
        <w:t xml:space="preserve"> Semantic elements for structured, accessible pages.</w:t>
      </w:r>
    </w:p>
    <w:p w:rsidR="0024614A" w:rsidRDefault="00E12C1E">
      <w:pPr>
        <w:pStyle w:val="Heading1"/>
      </w:pPr>
      <w:r>
        <w:t>References</w:t>
      </w:r>
    </w:p>
    <w:p w:rsidR="00E12C1E" w:rsidRDefault="00E12C1E" w:rsidP="00E12C1E">
      <w:pPr>
        <w:pStyle w:val="ListParagraph"/>
        <w:numPr>
          <w:ilvl w:val="0"/>
          <w:numId w:val="14"/>
        </w:numPr>
      </w:pPr>
      <w:r>
        <w:t xml:space="preserve">Berners-Lee, T., </w:t>
      </w:r>
      <w:r>
        <w:rPr>
          <w:rStyle w:val="Emphasis"/>
        </w:rPr>
        <w:t>The World Wide Web and the Web’s Future</w:t>
      </w:r>
      <w:r>
        <w:t>. Massachusetts Institute of Technology, 2021.</w:t>
      </w:r>
      <w:r>
        <w:br/>
        <w:t>Discusses the long-term vision of the web, exploring Web 2.0, Web 3.0, and Web 4.0 developments.</w:t>
      </w:r>
    </w:p>
    <w:p w:rsidR="00E12C1E" w:rsidRDefault="00E12C1E" w:rsidP="00E12C1E">
      <w:pPr>
        <w:pStyle w:val="ListParagraph"/>
        <w:numPr>
          <w:ilvl w:val="0"/>
          <w:numId w:val="14"/>
        </w:numPr>
      </w:pPr>
      <w:r>
        <w:t xml:space="preserve">Anderson, P., "What is Web 2.0? Ideas, Technologies, and Implications for Education," </w:t>
      </w:r>
      <w:r>
        <w:rPr>
          <w:rStyle w:val="Emphasis"/>
        </w:rPr>
        <w:t>JISC Technology and Standards Watch</w:t>
      </w:r>
      <w:r>
        <w:t>, 2007.</w:t>
      </w:r>
      <w:r>
        <w:br/>
        <w:t>Provides an early exploration of Web 2.0’s impact on education and online collaboration.</w:t>
      </w:r>
    </w:p>
    <w:p w:rsidR="00E12C1E" w:rsidRDefault="00E12C1E" w:rsidP="00E12C1E">
      <w:pPr>
        <w:pStyle w:val="ListParagraph"/>
        <w:numPr>
          <w:ilvl w:val="0"/>
          <w:numId w:val="14"/>
        </w:numPr>
      </w:pPr>
      <w:r>
        <w:t xml:space="preserve">Shadbolt, N., Hall, W., &amp; Berners-Lee, T., "The Semantic Web Revisited," </w:t>
      </w:r>
      <w:r>
        <w:rPr>
          <w:rStyle w:val="Emphasis"/>
        </w:rPr>
        <w:t>IEEE Intelligent Systems</w:t>
      </w:r>
      <w:r>
        <w:t>, vol. 21, no. 3, 2006, pp. 96-101.</w:t>
      </w:r>
      <w:r>
        <w:br/>
        <w:t>A detailed overview of Web 3.0, focusing on the semantic web and its potential to improve online data connectivity.</w:t>
      </w:r>
    </w:p>
    <w:p w:rsidR="00E12C1E" w:rsidRDefault="00E12C1E" w:rsidP="00E12C1E">
      <w:pPr>
        <w:pStyle w:val="ListParagraph"/>
        <w:numPr>
          <w:ilvl w:val="0"/>
          <w:numId w:val="14"/>
        </w:numPr>
      </w:pPr>
      <w:proofErr w:type="spellStart"/>
      <w:r>
        <w:t>Perakakis</w:t>
      </w:r>
      <w:proofErr w:type="spellEnd"/>
      <w:r>
        <w:t xml:space="preserve">, E., “Web 4.0: Beyond the Internet of Things,” </w:t>
      </w:r>
      <w:r>
        <w:rPr>
          <w:rStyle w:val="Emphasis"/>
        </w:rPr>
        <w:t>Digital Transformation Review</w:t>
      </w:r>
      <w:r>
        <w:t>, vol. 15, no. 3, 2022, pp. 12-18.</w:t>
      </w:r>
      <w:r>
        <w:br/>
        <w:t>Discusses Web 4.0 technologies, including AI and IoT, in the context of real-time, adaptive web applications.</w:t>
      </w:r>
    </w:p>
    <w:p w:rsidR="0024614A" w:rsidRDefault="00E12C1E" w:rsidP="00E12C1E">
      <w:pPr>
        <w:pStyle w:val="ListParagraph"/>
        <w:numPr>
          <w:ilvl w:val="0"/>
          <w:numId w:val="14"/>
        </w:numPr>
      </w:pPr>
      <w:r>
        <w:t xml:space="preserve">Tullis, T. &amp; Albert, B., </w:t>
      </w:r>
      <w:r>
        <w:rPr>
          <w:rStyle w:val="Emphasis"/>
        </w:rPr>
        <w:t>Measuring the User Experience: Collecting, Analyzing, and Presenting Usability Metrics</w:t>
      </w:r>
      <w:r>
        <w:t>. Morgan Kaufmann, 2013.</w:t>
      </w:r>
      <w:r>
        <w:br/>
        <w:t>This resource explores usability metrics, emphasizing the importance of measuring user satisfaction and engagement.</w:t>
      </w:r>
    </w:p>
    <w:sectPr w:rsidR="002461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C14EE8"/>
    <w:multiLevelType w:val="multilevel"/>
    <w:tmpl w:val="BFFE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04057"/>
    <w:multiLevelType w:val="hybridMultilevel"/>
    <w:tmpl w:val="0780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1E7F91"/>
    <w:multiLevelType w:val="multilevel"/>
    <w:tmpl w:val="84868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903872"/>
    <w:multiLevelType w:val="multilevel"/>
    <w:tmpl w:val="5ABA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8F0967"/>
    <w:multiLevelType w:val="multilevel"/>
    <w:tmpl w:val="C7C6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E45550"/>
    <w:multiLevelType w:val="multilevel"/>
    <w:tmpl w:val="6496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D7228F"/>
    <w:multiLevelType w:val="hybridMultilevel"/>
    <w:tmpl w:val="E110B590"/>
    <w:lvl w:ilvl="0" w:tplc="9C8671C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11"/>
  </w:num>
  <w:num w:numId="12">
    <w:abstractNumId w:val="12"/>
  </w:num>
  <w:num w:numId="13">
    <w:abstractNumId w:val="14"/>
  </w:num>
  <w:num w:numId="14">
    <w:abstractNumId w:val="10"/>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4614A"/>
    <w:rsid w:val="0029639D"/>
    <w:rsid w:val="00326F90"/>
    <w:rsid w:val="00AA1D8D"/>
    <w:rsid w:val="00B47730"/>
    <w:rsid w:val="00CB0664"/>
    <w:rsid w:val="00E12C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235869"/>
  <w14:defaultImageDpi w14:val="300"/>
  <w15:docId w15:val="{D93DD4F5-D942-4A0A-A944-B580537E4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12C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32358">
      <w:bodyDiv w:val="1"/>
      <w:marLeft w:val="0"/>
      <w:marRight w:val="0"/>
      <w:marTop w:val="0"/>
      <w:marBottom w:val="0"/>
      <w:divBdr>
        <w:top w:val="none" w:sz="0" w:space="0" w:color="auto"/>
        <w:left w:val="none" w:sz="0" w:space="0" w:color="auto"/>
        <w:bottom w:val="none" w:sz="0" w:space="0" w:color="auto"/>
        <w:right w:val="none" w:sz="0" w:space="0" w:color="auto"/>
      </w:divBdr>
    </w:div>
    <w:div w:id="399326916">
      <w:bodyDiv w:val="1"/>
      <w:marLeft w:val="0"/>
      <w:marRight w:val="0"/>
      <w:marTop w:val="0"/>
      <w:marBottom w:val="0"/>
      <w:divBdr>
        <w:top w:val="none" w:sz="0" w:space="0" w:color="auto"/>
        <w:left w:val="none" w:sz="0" w:space="0" w:color="auto"/>
        <w:bottom w:val="none" w:sz="0" w:space="0" w:color="auto"/>
        <w:right w:val="none" w:sz="0" w:space="0" w:color="auto"/>
      </w:divBdr>
    </w:div>
    <w:div w:id="458183946">
      <w:bodyDiv w:val="1"/>
      <w:marLeft w:val="0"/>
      <w:marRight w:val="0"/>
      <w:marTop w:val="0"/>
      <w:marBottom w:val="0"/>
      <w:divBdr>
        <w:top w:val="none" w:sz="0" w:space="0" w:color="auto"/>
        <w:left w:val="none" w:sz="0" w:space="0" w:color="auto"/>
        <w:bottom w:val="none" w:sz="0" w:space="0" w:color="auto"/>
        <w:right w:val="none" w:sz="0" w:space="0" w:color="auto"/>
      </w:divBdr>
    </w:div>
    <w:div w:id="6954279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7D4AF-D476-4057-9D7A-1368DC4FD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MK</cp:lastModifiedBy>
  <cp:revision>2</cp:revision>
  <dcterms:created xsi:type="dcterms:W3CDTF">2024-11-05T20:47:00Z</dcterms:created>
  <dcterms:modified xsi:type="dcterms:W3CDTF">2024-11-05T20:47:00Z</dcterms:modified>
  <cp:category/>
</cp:coreProperties>
</file>